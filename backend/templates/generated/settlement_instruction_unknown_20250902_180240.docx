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SETTLEMENT INSTRUCTIONS</w:t>
      </w:r>
    </w:p>
    <w:p/>
    <w:p>
      <w:pPr>
        <w:pStyle w:val="Heading1"/>
      </w:pPr>
      <w:r>
        <w:t>Client Information</w:t>
      </w:r>
    </w:p>
    <w:p>
      <w:r>
        <w:rPr>
          <w:b/>
        </w:rPr>
        <w:t>Client Name: Test Client</w:t>
      </w:r>
    </w:p>
    <w:p>
      <w:pPr>
        <w:pStyle w:val="Heading1"/>
      </w:pPr>
      <w:r>
        <w:t>Trade Details</w:t>
      </w:r>
    </w:p>
    <w:p>
      <w:r>
        <w:rPr>
          <w:b/>
        </w:rPr>
        <w:t>Trade Number: TEST-001</w:t>
      </w:r>
    </w:p>
    <w:p>
      <w:r>
        <w:rPr>
          <w:b/>
        </w:rPr>
        <w:t>Trade Date: N/A</w:t>
      </w:r>
    </w:p>
    <w:p>
      <w:r>
        <w:rPr>
          <w:b/>
        </w:rPr>
        <w:t>Value Date: N/A</w:t>
      </w:r>
    </w:p>
    <w:p>
      <w:r>
        <w:rPr>
          <w:b/>
        </w:rPr>
        <w:t>Counterparty: N/A</w:t>
      </w:r>
    </w:p>
    <w:p>
      <w:r>
        <w:rPr>
          <w:b/>
        </w:rPr>
        <w:t>Product: FX_SPOT</w:t>
      </w:r>
    </w:p>
    <w:p>
      <w:r>
        <w:rPr>
          <w:b/>
        </w:rPr>
        <w:t>Currency Pair: N/A/N/A</w:t>
      </w:r>
    </w:p>
    <w:p>
      <w:r>
        <w:rPr>
          <w:b/>
        </w:rPr>
        <w:t>Amount: N/A N/A</w:t>
      </w:r>
    </w:p>
    <w:p>
      <w:r>
        <w:rPr>
          <w:b/>
        </w:rPr>
        <w:t>Counter Amount: N/A N/A</w:t>
      </w:r>
    </w:p>
    <w:p>
      <w:r>
        <w:rPr>
          <w:b/>
        </w:rPr>
        <w:t xml:space="preserve">Exchange Rate: </w:t>
      </w:r>
      <w:r>
        <w:t>{exchange_rate}</w:t>
      </w:r>
    </w:p>
    <w:p>
      <w:r>
        <w:rPr>
          <w:b/>
        </w:rPr>
        <w:t xml:space="preserve">Direction: </w:t>
      </w:r>
    </w:p>
    <w:p>
      <w:pPr>
        <w:pStyle w:val="Heading1"/>
      </w:pPr>
      <w:r>
        <w:t>Settlement Instructions</w:t>
      </w:r>
    </w:p>
    <w:p>
      <w:r>
        <w:rPr>
          <w:b/>
        </w:rPr>
        <w:t>Account Name: N/A</w:t>
      </w:r>
    </w:p>
    <w:p>
      <w:r>
        <w:rPr>
          <w:b/>
        </w:rPr>
        <w:t>Account Number: N/A</w:t>
      </w:r>
    </w:p>
    <w:p>
      <w:r>
        <w:rPr>
          <w:b/>
        </w:rPr>
        <w:t>Bank Name: N/A</w:t>
      </w:r>
    </w:p>
    <w:p>
      <w:r>
        <w:rPr>
          <w:b/>
        </w:rPr>
        <w:t>SWIFT Code: N/A</w:t>
      </w:r>
    </w:p>
    <w:p>
      <w:r>
        <w:rPr>
          <w:b/>
        </w:rPr>
        <w:t>Cutoff Time: N/A</w:t>
      </w:r>
    </w:p>
    <w:p>
      <w:pPr>
        <w:pStyle w:val="Heading1"/>
      </w:pPr>
      <w:r>
        <w:t>Special Instructions</w:t>
      </w:r>
    </w:p>
    <w:p>
      <w:r>
        <w:t>Standard settlement instructions apply.</w:t>
      </w:r>
    </w:p>
    <w:p/>
    <w:p>
      <w:pPr>
        <w:jc w:val="center"/>
      </w:pPr>
      <w:r>
        <w:t>Generated automatically by Client Confirmation Manager 2.0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